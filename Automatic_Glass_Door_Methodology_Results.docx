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X: Methodology</w:t>
      </w:r>
    </w:p>
    <w:p>
      <w:r>
        <w:br/>
        <w:t>The methodology followed in the development of the Arduino-based Automatic Glass Door System was systematic and iterative, focusing on integrating hardware components with efficient software logic. The steps involved are as follows:</w:t>
        <w:br/>
        <w:br/>
        <w:t>1. **Requirement Analysis**: Identifying the need for automation, safety, and reliability in a glass door system, especially in environments like offices and institutions.</w:t>
        <w:br/>
        <w:br/>
        <w:t>2. **Component Selection**: Choosing appropriate components such as DC motor with encoder, Cytron MD10C motor driver, inductive proximity sensor, PIR sensor, relays, push buttons, and Arduino Uno.</w:t>
        <w:br/>
        <w:br/>
        <w:t>3. **System Design**: Creating a block diagram and layout for wiring, ensuring optimal placement and functionality of each component. The control logic was designed to support homing, emergency stops, PIR-triggered operations, and encoder feedback-based motor control.</w:t>
        <w:br/>
        <w:br/>
        <w:t>4. **Circuit Assembly**: Wiring all components on a breadboard, handling ground and power lines efficiently, and ensuring proper interfacing of sensors and actuators with Arduino Uno.</w:t>
        <w:br/>
        <w:br/>
        <w:t>5. **Code Development**: Programming the Arduino using C/C++ with logic for homing, speed control using encoder feedback, PID integration, relay handling, PIR motion detection, and button-based interrupts.</w:t>
        <w:br/>
        <w:br/>
        <w:t>6. **Testing &amp; Iteration**: Each part of the system was tested individually and then integrated. Serial monitor outputs were used extensively to debug encoder values, relay logic, sensor triggers, and motor performance.</w:t>
        <w:br/>
        <w:br/>
        <w:t>7. **Final Integration**: After successful testing, all components were merged into a single system with serial output for monitoring and fault diagnosis.</w:t>
        <w:br/>
      </w:r>
    </w:p>
    <w:p>
      <w:pPr>
        <w:pStyle w:val="Heading1"/>
      </w:pPr>
      <w:r>
        <w:t>Chapter X: Testing and Validation</w:t>
      </w:r>
    </w:p>
    <w:p>
      <w:r>
        <w:br/>
        <w:t>To ensure the reliability and accuracy of the system, several tests were conducted. These tests helped validate both the hardware functionality and software logic.</w:t>
        <w:br/>
        <w:br/>
        <w:t>1. **Homing Sensor Testing**: Verified that the inductive proximity sensor correctly detects the door’s initial position. The encoder resets to zero upon detection.</w:t>
        <w:br/>
        <w:br/>
        <w:t>2. **Encoder Feedback**: The encoder output was monitored during door movement to verify correct counting and direction. Negative values during closing and positive during opening confirmed logical accuracy.</w:t>
        <w:br/>
        <w:br/>
        <w:t>3. **Relay Response**: Ensured relays operated as expected, cutting off power or switching control based on motor direction and safety logic.</w:t>
        <w:br/>
        <w:br/>
        <w:t>4. **Button Operations**: Tested open/close/emergency-stop logic under different states. Buttons were debounced using INPUT_PULLUP and tested under various user conditions.</w:t>
        <w:br/>
        <w:br/>
        <w:t>5. **PIR Sensor Validation**: Checked PIR detection sensitivity, range, and its ability to reset auto-close timers. Confirmed its responsiveness to human presence.</w:t>
        <w:br/>
        <w:br/>
        <w:t>6. **Motor Driver Control**: Validated motor speed and direction using the Cytron MD10C. PWM and DIR signals were tested at different duty cycles.</w:t>
        <w:br/>
        <w:br/>
        <w:t>7. **Auto-Close Logic**: Timers were verified for automatic door closing, with checks to extend the delay upon PIR detection or repeat open request.</w:t>
        <w:br/>
      </w:r>
    </w:p>
    <w:p>
      <w:pPr>
        <w:pStyle w:val="Heading1"/>
      </w:pPr>
      <w:r>
        <w:t>Chapter X: Results</w:t>
      </w:r>
    </w:p>
    <w:p>
      <w:r>
        <w:br/>
        <w:t>The Arduino-based automatic glass door system functioned as intended, fulfilling the design goals. Key results observed include:</w:t>
        <w:br/>
        <w:br/>
        <w:t>- **Accurate Homing**: The door homes precisely at startup, ensuring encoder-based control begins from a known point.</w:t>
        <w:br/>
        <w:br/>
        <w:t>- **Smooth Motion Control**: Encoder feedback combined with speed ramping or PID provided smooth acceleration and deceleration, avoiding sudden jerks.</w:t>
        <w:br/>
        <w:br/>
        <w:t>- **Robust Emergency Control**: The system stops the door when opposing commands are given, preventing hardware damage.</w:t>
        <w:br/>
        <w:br/>
        <w:t>- **Efficient PIR Response**: Human detection was fast and reliable, with successful extension of the auto-close period on detection.</w:t>
        <w:br/>
        <w:br/>
        <w:t>- **Serial Debugging**: Detailed outputs showed encoder values, speed, and trigger events, enabling easy diagnosis.</w:t>
        <w:br/>
        <w:br/>
        <w:t>- **Stability**: The system remained stable under continuous cycles of open and close operations.</w:t>
        <w:br/>
        <w:br/>
        <w:t>These results demonstrate that the integration of sensors, encoder logic, and relay-based control can produce a reliable and safe automatic door solution.</w:t>
        <w:br/>
      </w:r>
    </w:p>
    <w:p>
      <w:pPr>
        <w:pStyle w:val="Heading1"/>
      </w:pPr>
      <w:r>
        <w:t>Chapter X: Limitations and Future Scope</w:t>
      </w:r>
    </w:p>
    <w:p>
      <w:r>
        <w:br/>
        <w:t>Despite the success of the project, certain limitations were identified:</w:t>
        <w:br/>
        <w:br/>
        <w:t>- **No Obstacle Detection**: The system currently lacks IR or ultrasonic sensors for obstacle detection mid-operation.</w:t>
        <w:br/>
        <w:t>- **Fixed Motion Profiles**: While smooth, the system doesn't adapt its motion dynamically based on weight or resistance.</w:t>
        <w:br/>
        <w:t>- **Single Access Point**: The design supports one door; multi-door integration would need communication modules.</w:t>
        <w:br/>
        <w:t>- **No Security Integration**: Features like biometric or RFID authentication are not included.</w:t>
        <w:br/>
        <w:br/>
        <w:t>**Future Enhancements**:</w:t>
        <w:br/>
        <w:br/>
        <w:t>- Add obstacle detection using ultrasonic sensors to stop the door if an object is detected.</w:t>
        <w:br/>
        <w:t>- Implement adaptive PID control for varying load conditions.</w:t>
        <w:br/>
        <w:t>- Introduce mobile app control or voice command integration.</w:t>
        <w:br/>
        <w:t>- Expand the system to support multiple entry points using wireless communication.</w:t>
        <w:br/>
        <w:br/>
        <w:t>These additions would significantly enhance the robustness, flexibility, and user-friendliness of the system, preparing it for commercial or institutional deployment.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